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UNI’EVENTS – A Centralized Platform for University Event Management</w:t>
      </w:r>
    </w:p>
    <w:p>
      <w:pPr>
        <w:pStyle w:val="Heading1"/>
      </w:pPr>
      <w:r>
        <w:t>Introduction</w:t>
      </w:r>
    </w:p>
    <w:p>
      <w:r>
        <w:t>University campuses host a variety of events throughout the academic year. However, managing these events with disconnected tools often leads to disorganization and poor coordination. UNI’EVENTS emerges as a tailored solution for university ecosystems—streamlining the process of scheduling, communication, resource booking, and event execution.</w:t>
      </w:r>
    </w:p>
    <w:p>
      <w:pPr>
        <w:pStyle w:val="Heading1"/>
      </w:pPr>
      <w:r>
        <w:t>The Need for an Event Planning Tool</w:t>
      </w:r>
    </w:p>
    <w:p>
      <w:r>
        <w:t>Key challenges in the current system include:</w:t>
      </w:r>
    </w:p>
    <w:p>
      <w:r>
        <w:t>- Time-consuming manual tasks</w:t>
        <w:br/>
        <w:t>- Scattered and inconsistent information</w:t>
        <w:br/>
        <w:t>- Lack of real-time updates</w:t>
        <w:br/>
        <w:t>- Poor communication flow</w:t>
        <w:br/>
        <w:t>- Limited branding and customization options</w:t>
      </w:r>
    </w:p>
    <w:p>
      <w:r>
        <w:t>These issues directly affect student engagement and event efficiency. A centralized and flexible platform like UNI’EVENTS is essential for organizing smooth, well-coordinated university events.</w:t>
      </w:r>
    </w:p>
    <w:p>
      <w:pPr>
        <w:pStyle w:val="Heading1"/>
      </w:pPr>
      <w:r>
        <w:t>The Solution: UNI’EVENTS</w:t>
      </w:r>
    </w:p>
    <w:p>
      <w:r>
        <w:t>UNI’EVENTS is an all-in-one event management platform built exclusively for universities. Its mission is to increase operational efficiency, reduce stress for organizers, and deliver a seamless experience for attendees.</w:t>
      </w:r>
    </w:p>
    <w:p>
      <w:pPr>
        <w:pStyle w:val="Heading1"/>
      </w:pPr>
      <w:r>
        <w:t>Key Features</w:t>
      </w:r>
    </w:p>
    <w:p>
      <w:r>
        <w:t>- Customizable Event Creation: Design events with unique forms, branding elements, tickets, and resource links.</w:t>
        <w:br/>
        <w:t>- Seamless Experience: Intuitive tools and centralized information for smooth registrations.</w:t>
        <w:br/>
        <w:t>- Unified Platform: Consolidates planning, promotion, execution, and analysis.</w:t>
        <w:br/>
        <w:t>- Organized Guest Handling: Bulk import of attendee lists, RSVP tracking, and efficient check-in processes.</w:t>
      </w:r>
    </w:p>
    <w:p>
      <w:pPr>
        <w:pStyle w:val="Heading1"/>
      </w:pPr>
      <w:r>
        <w:t>Core Functionality</w:t>
      </w:r>
    </w:p>
    <w:p>
      <w:r>
        <w:t>The platform acts as a central hub for university-approved events. Organizers can directly create, manage, and update event details using a user-friendly interface. Integrated map services ensure accurate location details. Participants can register and pay a nominal fee, ensuring a controlled and simplified experience.</w:t>
      </w:r>
    </w:p>
    <w:p>
      <w:pPr>
        <w:pStyle w:val="Heading1"/>
      </w:pPr>
      <w:r>
        <w:t>Technology Stack</w:t>
      </w:r>
    </w:p>
    <w:p>
      <w:r>
        <w:t>- Backend: Node.js – Enables a fast, scalable, and responsive backend.</w:t>
        <w:br/>
        <w:t>- Database: MongoDB – A NoSQL database that supports flexible and dynamic schemas.</w:t>
      </w:r>
    </w:p>
    <w:p>
      <w:pPr>
        <w:pStyle w:val="Heading1"/>
      </w:pPr>
      <w:r>
        <w:t>Conclusion</w:t>
      </w:r>
    </w:p>
    <w:p>
      <w:r>
        <w:t>UNI’EVENTS revolutionizes campus event management by offering a centralized, efficient, and user-friendly platform. With robust technology and a focus on user experience, it empowers organizers and enhances student participation—transforming the way campus events are planned and experienced.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